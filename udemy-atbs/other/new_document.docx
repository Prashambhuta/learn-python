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a new document</w:t>
      </w:r>
    </w:p>
    <w:p>
      <w:pPr>
        <w:pStyle w:val="Subtitle"/>
      </w:pPr>
      <w:r>
        <w:t>This is the subtitle</w:t>
      </w:r>
      <w:r>
        <w:rPr>
          <w:b/>
        </w:rPr>
        <w:t xml:space="preserve"> This is the second run.</w:t>
      </w:r>
    </w:p>
    <w:p>
      <w:r>
        <w:br/>
        <w:t xml:space="preserve">Hello, this document is generated using python script. </w:t>
        <w:br/>
        <w:t>This is the body text of the document, okay, bye.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